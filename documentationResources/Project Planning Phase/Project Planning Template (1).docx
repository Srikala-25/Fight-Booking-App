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1644" w14:textId="40B6C018" w:rsidR="00E76953" w:rsidRPr="00A36A78" w:rsidRDefault="005C22C0" w:rsidP="00A36A78">
      <w:pPr>
        <w:pStyle w:val="Title"/>
        <w:rPr>
          <w:color w:val="000000" w:themeColor="text1"/>
        </w:rPr>
      </w:pPr>
      <w:r w:rsidRPr="00A36A78">
        <w:rPr>
          <w:color w:val="000000" w:themeColor="text1"/>
        </w:rPr>
        <w:t xml:space="preserve">        </w:t>
      </w:r>
      <w:r w:rsidR="00D61491" w:rsidRPr="00A36A78">
        <w:rPr>
          <w:color w:val="000000" w:themeColor="text1"/>
        </w:rPr>
        <w:t xml:space="preserve"> </w:t>
      </w:r>
      <w:r w:rsidRPr="00A36A78">
        <w:rPr>
          <w:color w:val="000000" w:themeColor="text1"/>
        </w:rPr>
        <w:t xml:space="preserve">  </w:t>
      </w:r>
      <w:r w:rsidR="00A36A78" w:rsidRPr="00A36A78">
        <w:rPr>
          <w:color w:val="000000" w:themeColor="text1"/>
        </w:rPr>
        <w:t>Project Planning Phase</w:t>
      </w:r>
    </w:p>
    <w:p w14:paraId="0AAA124E" w14:textId="4B894F39" w:rsidR="00D61491" w:rsidRPr="00A36A78" w:rsidRDefault="00D61491" w:rsidP="00A36A78">
      <w:pPr>
        <w:pStyle w:val="Heading3"/>
        <w:rPr>
          <w:color w:val="000000" w:themeColor="text1"/>
          <w:sz w:val="28"/>
          <w:szCs w:val="28"/>
        </w:rPr>
      </w:pPr>
      <w:r w:rsidRPr="00A36A78">
        <w:rPr>
          <w:color w:val="000000" w:themeColor="text1"/>
        </w:rPr>
        <w:t xml:space="preserve">                          </w:t>
      </w:r>
      <w:r w:rsidRPr="00A36A78">
        <w:rPr>
          <w:color w:val="000000" w:themeColor="text1"/>
          <w:sz w:val="28"/>
          <w:szCs w:val="28"/>
        </w:rPr>
        <w:t>Flight Booking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044"/>
        <w:gridCol w:w="2910"/>
      </w:tblGrid>
      <w:tr w:rsidR="005C22C0" w14:paraId="0AEC13BA" w14:textId="77777777" w:rsidTr="00D61491">
        <w:tc>
          <w:tcPr>
            <w:tcW w:w="3044" w:type="dxa"/>
          </w:tcPr>
          <w:p w14:paraId="2569CC44" w14:textId="02767543" w:rsidR="005C22C0" w:rsidRDefault="00D61491" w:rsidP="005C22C0">
            <w:r>
              <w:t>Date</w:t>
            </w:r>
          </w:p>
        </w:tc>
        <w:tc>
          <w:tcPr>
            <w:tcW w:w="2910" w:type="dxa"/>
          </w:tcPr>
          <w:p w14:paraId="66CE1442" w14:textId="3AD7F9FE" w:rsidR="005C22C0" w:rsidRDefault="00D61491" w:rsidP="005C22C0">
            <w:r>
              <w:t>15 February 2025</w:t>
            </w:r>
          </w:p>
        </w:tc>
      </w:tr>
      <w:tr w:rsidR="005C22C0" w14:paraId="4DB66D25" w14:textId="77777777" w:rsidTr="00D61491">
        <w:tc>
          <w:tcPr>
            <w:tcW w:w="3044" w:type="dxa"/>
          </w:tcPr>
          <w:p w14:paraId="1DBD81B1" w14:textId="6F6462EA" w:rsidR="005C22C0" w:rsidRDefault="00D61491" w:rsidP="005C22C0">
            <w:r>
              <w:t>Team ID</w:t>
            </w:r>
          </w:p>
        </w:tc>
        <w:tc>
          <w:tcPr>
            <w:tcW w:w="2910" w:type="dxa"/>
          </w:tcPr>
          <w:p w14:paraId="0A2522D8" w14:textId="662710FD" w:rsidR="005C22C0" w:rsidRDefault="00D61491" w:rsidP="005C22C0">
            <w:r w:rsidRPr="00D61491">
              <w:t>LTVIP2025TMID52738</w:t>
            </w:r>
          </w:p>
        </w:tc>
      </w:tr>
      <w:tr w:rsidR="005C22C0" w14:paraId="644D6A92" w14:textId="77777777" w:rsidTr="00D61491">
        <w:tc>
          <w:tcPr>
            <w:tcW w:w="3044" w:type="dxa"/>
          </w:tcPr>
          <w:p w14:paraId="6A85F284" w14:textId="121A8FE2" w:rsidR="005C22C0" w:rsidRDefault="00D61491" w:rsidP="005C22C0">
            <w:r>
              <w:t>Project Name</w:t>
            </w:r>
          </w:p>
        </w:tc>
        <w:tc>
          <w:tcPr>
            <w:tcW w:w="2910" w:type="dxa"/>
          </w:tcPr>
          <w:p w14:paraId="2FB59622" w14:textId="216EFD9F" w:rsidR="005C22C0" w:rsidRDefault="00D61491" w:rsidP="005C22C0">
            <w:r>
              <w:t>Flight Booking</w:t>
            </w:r>
          </w:p>
        </w:tc>
      </w:tr>
      <w:tr w:rsidR="005C22C0" w14:paraId="185E355A" w14:textId="77777777" w:rsidTr="00D61491">
        <w:tc>
          <w:tcPr>
            <w:tcW w:w="3044" w:type="dxa"/>
          </w:tcPr>
          <w:p w14:paraId="08FE432D" w14:textId="596256E5" w:rsidR="005C22C0" w:rsidRDefault="00D61491" w:rsidP="005C22C0">
            <w:r>
              <w:t>Maximum Marks</w:t>
            </w:r>
          </w:p>
        </w:tc>
        <w:tc>
          <w:tcPr>
            <w:tcW w:w="2910" w:type="dxa"/>
          </w:tcPr>
          <w:p w14:paraId="1D63CA8D" w14:textId="0BE6CA2B" w:rsidR="005C22C0" w:rsidRDefault="00D61491" w:rsidP="005C22C0">
            <w:r>
              <w:t>5 Marks</w:t>
            </w:r>
          </w:p>
        </w:tc>
      </w:tr>
    </w:tbl>
    <w:p w14:paraId="2E0BA44E" w14:textId="77777777" w:rsidR="00E76953" w:rsidRPr="005C22C0" w:rsidRDefault="00A36A78">
      <w:pPr>
        <w:pStyle w:val="Heading1"/>
        <w:rPr>
          <w:color w:val="000000" w:themeColor="text1"/>
        </w:rPr>
      </w:pPr>
      <w:r w:rsidRPr="005C22C0">
        <w:rPr>
          <w:color w:val="000000" w:themeColor="text1"/>
        </w:rPr>
        <w:t>Product Backlog, Sprint Schedule, and Estimation (4 Marks)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8"/>
        <w:gridCol w:w="1553"/>
        <w:gridCol w:w="1152"/>
        <w:gridCol w:w="1437"/>
        <w:gridCol w:w="1074"/>
        <w:gridCol w:w="1141"/>
        <w:gridCol w:w="1205"/>
      </w:tblGrid>
      <w:tr w:rsidR="00E76953" w14:paraId="4260CE67" w14:textId="77777777" w:rsidTr="005C22C0">
        <w:trPr>
          <w:trHeight w:val="1271"/>
        </w:trPr>
        <w:tc>
          <w:tcPr>
            <w:tcW w:w="1234" w:type="dxa"/>
          </w:tcPr>
          <w:p w14:paraId="0FAB151D" w14:textId="77777777" w:rsidR="00E76953" w:rsidRPr="005C22C0" w:rsidRDefault="00A36A78">
            <w:pPr>
              <w:rPr>
                <w:b/>
                <w:bCs/>
              </w:rPr>
            </w:pPr>
            <w:r w:rsidRPr="005C22C0">
              <w:rPr>
                <w:b/>
                <w:bCs/>
              </w:rPr>
              <w:t>Sprint</w:t>
            </w:r>
          </w:p>
        </w:tc>
        <w:tc>
          <w:tcPr>
            <w:tcW w:w="1234" w:type="dxa"/>
          </w:tcPr>
          <w:p w14:paraId="3155A5AB" w14:textId="77777777" w:rsidR="00E76953" w:rsidRPr="005C22C0" w:rsidRDefault="00A36A78">
            <w:pPr>
              <w:rPr>
                <w:b/>
                <w:bCs/>
              </w:rPr>
            </w:pPr>
            <w:r w:rsidRPr="005C22C0">
              <w:rPr>
                <w:b/>
                <w:bCs/>
              </w:rPr>
              <w:t>Functional Requirement (Epic)</w:t>
            </w:r>
          </w:p>
        </w:tc>
        <w:tc>
          <w:tcPr>
            <w:tcW w:w="1234" w:type="dxa"/>
          </w:tcPr>
          <w:p w14:paraId="3DC16A70" w14:textId="77777777" w:rsidR="00E76953" w:rsidRPr="005C22C0" w:rsidRDefault="00A36A78">
            <w:pPr>
              <w:rPr>
                <w:b/>
                <w:bCs/>
              </w:rPr>
            </w:pPr>
            <w:r w:rsidRPr="005C22C0">
              <w:rPr>
                <w:b/>
                <w:bCs/>
              </w:rPr>
              <w:t>User Story Number</w:t>
            </w:r>
          </w:p>
        </w:tc>
        <w:tc>
          <w:tcPr>
            <w:tcW w:w="1234" w:type="dxa"/>
          </w:tcPr>
          <w:p w14:paraId="401D11F2" w14:textId="77777777" w:rsidR="00E76953" w:rsidRPr="005C22C0" w:rsidRDefault="00A36A78">
            <w:pPr>
              <w:rPr>
                <w:b/>
                <w:bCs/>
              </w:rPr>
            </w:pPr>
            <w:r w:rsidRPr="005C22C0">
              <w:rPr>
                <w:b/>
                <w:bCs/>
              </w:rPr>
              <w:t xml:space="preserve">User </w:t>
            </w:r>
            <w:r w:rsidRPr="005C22C0">
              <w:rPr>
                <w:b/>
                <w:bCs/>
              </w:rPr>
              <w:t>Story / Task</w:t>
            </w:r>
          </w:p>
        </w:tc>
        <w:tc>
          <w:tcPr>
            <w:tcW w:w="1234" w:type="dxa"/>
          </w:tcPr>
          <w:p w14:paraId="364640CA" w14:textId="77777777" w:rsidR="00E76953" w:rsidRPr="005C22C0" w:rsidRDefault="00A36A78">
            <w:pPr>
              <w:rPr>
                <w:b/>
                <w:bCs/>
              </w:rPr>
            </w:pPr>
            <w:r w:rsidRPr="005C22C0">
              <w:rPr>
                <w:b/>
                <w:bCs/>
              </w:rPr>
              <w:t>Story Points</w:t>
            </w:r>
          </w:p>
        </w:tc>
        <w:tc>
          <w:tcPr>
            <w:tcW w:w="1234" w:type="dxa"/>
          </w:tcPr>
          <w:p w14:paraId="403050FC" w14:textId="77777777" w:rsidR="00E76953" w:rsidRPr="005C22C0" w:rsidRDefault="00A36A78">
            <w:pPr>
              <w:rPr>
                <w:b/>
                <w:bCs/>
              </w:rPr>
            </w:pPr>
            <w:r w:rsidRPr="005C22C0">
              <w:rPr>
                <w:b/>
                <w:bCs/>
              </w:rPr>
              <w:t>Priority</w:t>
            </w:r>
          </w:p>
        </w:tc>
        <w:tc>
          <w:tcPr>
            <w:tcW w:w="1234" w:type="dxa"/>
          </w:tcPr>
          <w:p w14:paraId="189FB7F4" w14:textId="77777777" w:rsidR="00E76953" w:rsidRPr="005C22C0" w:rsidRDefault="00A36A78">
            <w:pPr>
              <w:rPr>
                <w:b/>
                <w:bCs/>
              </w:rPr>
            </w:pPr>
            <w:r w:rsidRPr="005C22C0">
              <w:rPr>
                <w:b/>
                <w:bCs/>
              </w:rPr>
              <w:t>Team Members</w:t>
            </w:r>
          </w:p>
        </w:tc>
      </w:tr>
      <w:tr w:rsidR="00E76953" w14:paraId="4B99650C" w14:textId="77777777">
        <w:tc>
          <w:tcPr>
            <w:tcW w:w="1234" w:type="dxa"/>
          </w:tcPr>
          <w:p w14:paraId="16DB1931" w14:textId="77777777" w:rsidR="00E76953" w:rsidRDefault="00A36A78">
            <w:r>
              <w:t>Sprint-1</w:t>
            </w:r>
          </w:p>
        </w:tc>
        <w:tc>
          <w:tcPr>
            <w:tcW w:w="1234" w:type="dxa"/>
          </w:tcPr>
          <w:p w14:paraId="6E62231F" w14:textId="77777777" w:rsidR="00E76953" w:rsidRDefault="00A36A78">
            <w:r>
              <w:t>Registration</w:t>
            </w:r>
          </w:p>
        </w:tc>
        <w:tc>
          <w:tcPr>
            <w:tcW w:w="1234" w:type="dxa"/>
          </w:tcPr>
          <w:p w14:paraId="45EA508D" w14:textId="77777777" w:rsidR="00E76953" w:rsidRDefault="00A36A78">
            <w:r>
              <w:t>USN-1</w:t>
            </w:r>
          </w:p>
        </w:tc>
        <w:tc>
          <w:tcPr>
            <w:tcW w:w="1234" w:type="dxa"/>
          </w:tcPr>
          <w:p w14:paraId="49210777" w14:textId="77777777" w:rsidR="00E76953" w:rsidRDefault="00A36A78">
            <w:r>
              <w:t>As a user, I can register using email, password, and confirmation password</w:t>
            </w:r>
          </w:p>
        </w:tc>
        <w:tc>
          <w:tcPr>
            <w:tcW w:w="1234" w:type="dxa"/>
          </w:tcPr>
          <w:p w14:paraId="13283CB2" w14:textId="77777777" w:rsidR="00E76953" w:rsidRDefault="00A36A78">
            <w:r>
              <w:t>2</w:t>
            </w:r>
          </w:p>
        </w:tc>
        <w:tc>
          <w:tcPr>
            <w:tcW w:w="1234" w:type="dxa"/>
          </w:tcPr>
          <w:p w14:paraId="09AD31B0" w14:textId="77777777" w:rsidR="00E76953" w:rsidRDefault="00A36A78">
            <w:r>
              <w:t>High</w:t>
            </w:r>
          </w:p>
        </w:tc>
        <w:tc>
          <w:tcPr>
            <w:tcW w:w="1234" w:type="dxa"/>
          </w:tcPr>
          <w:p w14:paraId="5457E92E" w14:textId="5E08CF79" w:rsidR="00E76953" w:rsidRDefault="00755E95">
            <w:r>
              <w:t>Srikala</w:t>
            </w:r>
          </w:p>
        </w:tc>
      </w:tr>
      <w:tr w:rsidR="00E76953" w14:paraId="7BC84C0E" w14:textId="77777777">
        <w:tc>
          <w:tcPr>
            <w:tcW w:w="1234" w:type="dxa"/>
          </w:tcPr>
          <w:p w14:paraId="56C6674F" w14:textId="77777777" w:rsidR="00E76953" w:rsidRDefault="00A36A78">
            <w:r>
              <w:t>Sprint-1</w:t>
            </w:r>
          </w:p>
        </w:tc>
        <w:tc>
          <w:tcPr>
            <w:tcW w:w="1234" w:type="dxa"/>
          </w:tcPr>
          <w:p w14:paraId="14761566" w14:textId="77777777" w:rsidR="00E76953" w:rsidRDefault="00E76953"/>
        </w:tc>
        <w:tc>
          <w:tcPr>
            <w:tcW w:w="1234" w:type="dxa"/>
          </w:tcPr>
          <w:p w14:paraId="111F996A" w14:textId="77777777" w:rsidR="00E76953" w:rsidRDefault="00A36A78">
            <w:r>
              <w:t>USN-2</w:t>
            </w:r>
          </w:p>
        </w:tc>
        <w:tc>
          <w:tcPr>
            <w:tcW w:w="1234" w:type="dxa"/>
          </w:tcPr>
          <w:p w14:paraId="044D2332" w14:textId="77777777" w:rsidR="00E76953" w:rsidRDefault="00A36A78">
            <w:r>
              <w:t>As a user, I will receive a confirmation email after registration</w:t>
            </w:r>
          </w:p>
        </w:tc>
        <w:tc>
          <w:tcPr>
            <w:tcW w:w="1234" w:type="dxa"/>
          </w:tcPr>
          <w:p w14:paraId="1E4BE4AC" w14:textId="77777777" w:rsidR="00E76953" w:rsidRDefault="00A36A78">
            <w:r>
              <w:t>1</w:t>
            </w:r>
          </w:p>
        </w:tc>
        <w:tc>
          <w:tcPr>
            <w:tcW w:w="1234" w:type="dxa"/>
          </w:tcPr>
          <w:p w14:paraId="6090541A" w14:textId="77777777" w:rsidR="00E76953" w:rsidRDefault="00A36A78">
            <w:r>
              <w:t>High</w:t>
            </w:r>
          </w:p>
        </w:tc>
        <w:tc>
          <w:tcPr>
            <w:tcW w:w="1234" w:type="dxa"/>
          </w:tcPr>
          <w:p w14:paraId="1BF75D70" w14:textId="3F7AA2AA" w:rsidR="00E76953" w:rsidRDefault="00755E95">
            <w:r>
              <w:t>Srikala</w:t>
            </w:r>
          </w:p>
        </w:tc>
      </w:tr>
      <w:tr w:rsidR="00E76953" w14:paraId="27C1784A" w14:textId="77777777">
        <w:tc>
          <w:tcPr>
            <w:tcW w:w="1234" w:type="dxa"/>
          </w:tcPr>
          <w:p w14:paraId="4E1AA208" w14:textId="77777777" w:rsidR="00E76953" w:rsidRDefault="00A36A78">
            <w:r>
              <w:t>Sprint-2</w:t>
            </w:r>
          </w:p>
        </w:tc>
        <w:tc>
          <w:tcPr>
            <w:tcW w:w="1234" w:type="dxa"/>
          </w:tcPr>
          <w:p w14:paraId="6EC6EAF0" w14:textId="77777777" w:rsidR="00E76953" w:rsidRDefault="00E76953"/>
        </w:tc>
        <w:tc>
          <w:tcPr>
            <w:tcW w:w="1234" w:type="dxa"/>
          </w:tcPr>
          <w:p w14:paraId="602FF7D1" w14:textId="77777777" w:rsidR="00E76953" w:rsidRDefault="00A36A78">
            <w:r>
              <w:t>USN-3</w:t>
            </w:r>
          </w:p>
        </w:tc>
        <w:tc>
          <w:tcPr>
            <w:tcW w:w="1234" w:type="dxa"/>
          </w:tcPr>
          <w:p w14:paraId="2B42E5DE" w14:textId="77777777" w:rsidR="00E76953" w:rsidRDefault="00A36A78">
            <w:r>
              <w:t>As a user, I can register using Facebook</w:t>
            </w:r>
          </w:p>
        </w:tc>
        <w:tc>
          <w:tcPr>
            <w:tcW w:w="1234" w:type="dxa"/>
          </w:tcPr>
          <w:p w14:paraId="4079406D" w14:textId="77777777" w:rsidR="00E76953" w:rsidRDefault="00A36A78">
            <w:r>
              <w:t>2</w:t>
            </w:r>
          </w:p>
        </w:tc>
        <w:tc>
          <w:tcPr>
            <w:tcW w:w="1234" w:type="dxa"/>
          </w:tcPr>
          <w:p w14:paraId="06A97A15" w14:textId="77777777" w:rsidR="00E76953" w:rsidRDefault="00A36A78">
            <w:r>
              <w:t>Low</w:t>
            </w:r>
          </w:p>
        </w:tc>
        <w:tc>
          <w:tcPr>
            <w:tcW w:w="1234" w:type="dxa"/>
          </w:tcPr>
          <w:p w14:paraId="2EBD1AFF" w14:textId="3110B693" w:rsidR="00E76953" w:rsidRDefault="00E961E7">
            <w:r>
              <w:t>Srikala</w:t>
            </w:r>
          </w:p>
        </w:tc>
      </w:tr>
      <w:tr w:rsidR="00E76953" w14:paraId="65E78E84" w14:textId="77777777">
        <w:tc>
          <w:tcPr>
            <w:tcW w:w="1234" w:type="dxa"/>
          </w:tcPr>
          <w:p w14:paraId="44306595" w14:textId="77777777" w:rsidR="00E76953" w:rsidRDefault="00A36A78">
            <w:r>
              <w:t>Sprint-1</w:t>
            </w:r>
          </w:p>
        </w:tc>
        <w:tc>
          <w:tcPr>
            <w:tcW w:w="1234" w:type="dxa"/>
          </w:tcPr>
          <w:p w14:paraId="0FB5CF89" w14:textId="77777777" w:rsidR="00E76953" w:rsidRDefault="00E76953"/>
        </w:tc>
        <w:tc>
          <w:tcPr>
            <w:tcW w:w="1234" w:type="dxa"/>
          </w:tcPr>
          <w:p w14:paraId="4CE77C68" w14:textId="77777777" w:rsidR="00E76953" w:rsidRDefault="00A36A78">
            <w:r>
              <w:t>USN-4</w:t>
            </w:r>
          </w:p>
        </w:tc>
        <w:tc>
          <w:tcPr>
            <w:tcW w:w="1234" w:type="dxa"/>
          </w:tcPr>
          <w:p w14:paraId="679C801D" w14:textId="77777777" w:rsidR="00E76953" w:rsidRDefault="00A36A78">
            <w:r>
              <w:t>As a user, I can register using Gmail</w:t>
            </w:r>
          </w:p>
        </w:tc>
        <w:tc>
          <w:tcPr>
            <w:tcW w:w="1234" w:type="dxa"/>
          </w:tcPr>
          <w:p w14:paraId="79EBCCAC" w14:textId="77777777" w:rsidR="00E76953" w:rsidRDefault="00A36A78">
            <w:r>
              <w:t>2</w:t>
            </w:r>
          </w:p>
        </w:tc>
        <w:tc>
          <w:tcPr>
            <w:tcW w:w="1234" w:type="dxa"/>
          </w:tcPr>
          <w:p w14:paraId="6617D127" w14:textId="77777777" w:rsidR="00E76953" w:rsidRDefault="00A36A78">
            <w:r>
              <w:t>Medium</w:t>
            </w:r>
          </w:p>
        </w:tc>
        <w:tc>
          <w:tcPr>
            <w:tcW w:w="1234" w:type="dxa"/>
          </w:tcPr>
          <w:p w14:paraId="3ABFA9F2" w14:textId="1FDFF442" w:rsidR="00E76953" w:rsidRDefault="00755E95">
            <w:r>
              <w:t>Lalitha</w:t>
            </w:r>
          </w:p>
        </w:tc>
      </w:tr>
      <w:tr w:rsidR="00E76953" w14:paraId="30D54BF4" w14:textId="77777777">
        <w:tc>
          <w:tcPr>
            <w:tcW w:w="1234" w:type="dxa"/>
          </w:tcPr>
          <w:p w14:paraId="7F53437A" w14:textId="77777777" w:rsidR="00E76953" w:rsidRDefault="00A36A78">
            <w:r>
              <w:t>Sprint-1</w:t>
            </w:r>
          </w:p>
        </w:tc>
        <w:tc>
          <w:tcPr>
            <w:tcW w:w="1234" w:type="dxa"/>
          </w:tcPr>
          <w:p w14:paraId="3850A43E" w14:textId="77777777" w:rsidR="00E76953" w:rsidRDefault="00A36A78">
            <w:r>
              <w:t>Login</w:t>
            </w:r>
          </w:p>
        </w:tc>
        <w:tc>
          <w:tcPr>
            <w:tcW w:w="1234" w:type="dxa"/>
          </w:tcPr>
          <w:p w14:paraId="08B9C15C" w14:textId="77777777" w:rsidR="00E76953" w:rsidRDefault="00A36A78">
            <w:r>
              <w:t>USN-5</w:t>
            </w:r>
          </w:p>
        </w:tc>
        <w:tc>
          <w:tcPr>
            <w:tcW w:w="1234" w:type="dxa"/>
          </w:tcPr>
          <w:p w14:paraId="593B89F0" w14:textId="77777777" w:rsidR="00E76953" w:rsidRDefault="00A36A78">
            <w:r>
              <w:t xml:space="preserve">As a user, I can log into the application </w:t>
            </w:r>
            <w:r>
              <w:lastRenderedPageBreak/>
              <w:t>using email &amp; password</w:t>
            </w:r>
          </w:p>
        </w:tc>
        <w:tc>
          <w:tcPr>
            <w:tcW w:w="1234" w:type="dxa"/>
          </w:tcPr>
          <w:p w14:paraId="5C2799C6" w14:textId="77777777" w:rsidR="00E76953" w:rsidRDefault="00A36A78">
            <w:r>
              <w:lastRenderedPageBreak/>
              <w:t>1</w:t>
            </w:r>
          </w:p>
        </w:tc>
        <w:tc>
          <w:tcPr>
            <w:tcW w:w="1234" w:type="dxa"/>
          </w:tcPr>
          <w:p w14:paraId="764315BF" w14:textId="77777777" w:rsidR="00E76953" w:rsidRDefault="00A36A78">
            <w:r>
              <w:t>High</w:t>
            </w:r>
          </w:p>
        </w:tc>
        <w:tc>
          <w:tcPr>
            <w:tcW w:w="1234" w:type="dxa"/>
          </w:tcPr>
          <w:p w14:paraId="06A631E8" w14:textId="5F7EDC14" w:rsidR="00E76953" w:rsidRDefault="00755E95">
            <w:r>
              <w:t>Lalitha</w:t>
            </w:r>
          </w:p>
        </w:tc>
      </w:tr>
      <w:tr w:rsidR="00E76953" w14:paraId="7F9F8F31" w14:textId="77777777">
        <w:tc>
          <w:tcPr>
            <w:tcW w:w="1234" w:type="dxa"/>
          </w:tcPr>
          <w:p w14:paraId="01CF8BBD" w14:textId="77777777" w:rsidR="00E76953" w:rsidRDefault="00A36A78">
            <w:r>
              <w:t>Sprint-2</w:t>
            </w:r>
          </w:p>
        </w:tc>
        <w:tc>
          <w:tcPr>
            <w:tcW w:w="1234" w:type="dxa"/>
          </w:tcPr>
          <w:p w14:paraId="123078B3" w14:textId="77777777" w:rsidR="00E76953" w:rsidRDefault="00A36A78">
            <w:r>
              <w:t>Search Flights</w:t>
            </w:r>
          </w:p>
        </w:tc>
        <w:tc>
          <w:tcPr>
            <w:tcW w:w="1234" w:type="dxa"/>
          </w:tcPr>
          <w:p w14:paraId="689336DB" w14:textId="77777777" w:rsidR="00E76953" w:rsidRDefault="00A36A78">
            <w:r>
              <w:t>USN-6</w:t>
            </w:r>
          </w:p>
        </w:tc>
        <w:tc>
          <w:tcPr>
            <w:tcW w:w="1234" w:type="dxa"/>
          </w:tcPr>
          <w:p w14:paraId="72AC5981" w14:textId="77777777" w:rsidR="00E76953" w:rsidRDefault="00A36A78">
            <w:r>
              <w:t>As a user, I can search for available flights by date, source, and destination</w:t>
            </w:r>
          </w:p>
        </w:tc>
        <w:tc>
          <w:tcPr>
            <w:tcW w:w="1234" w:type="dxa"/>
          </w:tcPr>
          <w:p w14:paraId="58F2A3EC" w14:textId="77777777" w:rsidR="00E76953" w:rsidRDefault="00A36A78">
            <w:r>
              <w:t>3</w:t>
            </w:r>
          </w:p>
        </w:tc>
        <w:tc>
          <w:tcPr>
            <w:tcW w:w="1234" w:type="dxa"/>
          </w:tcPr>
          <w:p w14:paraId="6F876A86" w14:textId="77777777" w:rsidR="00E76953" w:rsidRDefault="00A36A78">
            <w:r>
              <w:t>High</w:t>
            </w:r>
          </w:p>
        </w:tc>
        <w:tc>
          <w:tcPr>
            <w:tcW w:w="1234" w:type="dxa"/>
          </w:tcPr>
          <w:p w14:paraId="390E960F" w14:textId="594E910F" w:rsidR="00E76953" w:rsidRDefault="00755E95">
            <w:proofErr w:type="spellStart"/>
            <w:r>
              <w:t>Mabunni</w:t>
            </w:r>
            <w:proofErr w:type="spellEnd"/>
          </w:p>
        </w:tc>
      </w:tr>
      <w:tr w:rsidR="00E76953" w14:paraId="16C1E842" w14:textId="77777777">
        <w:tc>
          <w:tcPr>
            <w:tcW w:w="1234" w:type="dxa"/>
          </w:tcPr>
          <w:p w14:paraId="27455186" w14:textId="77777777" w:rsidR="00E76953" w:rsidRDefault="00A36A78">
            <w:r>
              <w:t>Sprint-2</w:t>
            </w:r>
          </w:p>
        </w:tc>
        <w:tc>
          <w:tcPr>
            <w:tcW w:w="1234" w:type="dxa"/>
          </w:tcPr>
          <w:p w14:paraId="29554BEF" w14:textId="77777777" w:rsidR="00E76953" w:rsidRDefault="00E76953"/>
        </w:tc>
        <w:tc>
          <w:tcPr>
            <w:tcW w:w="1234" w:type="dxa"/>
          </w:tcPr>
          <w:p w14:paraId="484EE9E3" w14:textId="77777777" w:rsidR="00E76953" w:rsidRDefault="00A36A78">
            <w:r>
              <w:t>USN-7</w:t>
            </w:r>
          </w:p>
        </w:tc>
        <w:tc>
          <w:tcPr>
            <w:tcW w:w="1234" w:type="dxa"/>
          </w:tcPr>
          <w:p w14:paraId="166F900B" w14:textId="77777777" w:rsidR="00E76953" w:rsidRDefault="00A36A78">
            <w:r>
              <w:t>As a user, I can view filtered flight results with price and time details</w:t>
            </w:r>
          </w:p>
        </w:tc>
        <w:tc>
          <w:tcPr>
            <w:tcW w:w="1234" w:type="dxa"/>
          </w:tcPr>
          <w:p w14:paraId="50F5C306" w14:textId="77777777" w:rsidR="00E76953" w:rsidRDefault="00A36A78">
            <w:r>
              <w:t>2</w:t>
            </w:r>
          </w:p>
        </w:tc>
        <w:tc>
          <w:tcPr>
            <w:tcW w:w="1234" w:type="dxa"/>
          </w:tcPr>
          <w:p w14:paraId="7F478C86" w14:textId="77777777" w:rsidR="00E76953" w:rsidRDefault="00A36A78">
            <w:r>
              <w:t>Medium</w:t>
            </w:r>
          </w:p>
        </w:tc>
        <w:tc>
          <w:tcPr>
            <w:tcW w:w="1234" w:type="dxa"/>
          </w:tcPr>
          <w:p w14:paraId="76E6FE97" w14:textId="4FB9D962" w:rsidR="00E76953" w:rsidRDefault="00755E95">
            <w:proofErr w:type="spellStart"/>
            <w:r>
              <w:t>Mabunni</w:t>
            </w:r>
            <w:proofErr w:type="spellEnd"/>
          </w:p>
        </w:tc>
      </w:tr>
      <w:tr w:rsidR="00E76953" w14:paraId="55A79DEA" w14:textId="77777777">
        <w:tc>
          <w:tcPr>
            <w:tcW w:w="1234" w:type="dxa"/>
          </w:tcPr>
          <w:p w14:paraId="27F7FA21" w14:textId="77777777" w:rsidR="00E76953" w:rsidRDefault="00A36A78">
            <w:r>
              <w:t>Sprint-3</w:t>
            </w:r>
          </w:p>
        </w:tc>
        <w:tc>
          <w:tcPr>
            <w:tcW w:w="1234" w:type="dxa"/>
          </w:tcPr>
          <w:p w14:paraId="6F4388C5" w14:textId="77777777" w:rsidR="00E76953" w:rsidRDefault="00A36A78">
            <w:r>
              <w:t>Booking</w:t>
            </w:r>
          </w:p>
        </w:tc>
        <w:tc>
          <w:tcPr>
            <w:tcW w:w="1234" w:type="dxa"/>
          </w:tcPr>
          <w:p w14:paraId="0CE2E408" w14:textId="77777777" w:rsidR="00E76953" w:rsidRDefault="00A36A78">
            <w:r>
              <w:t>USN-8</w:t>
            </w:r>
          </w:p>
        </w:tc>
        <w:tc>
          <w:tcPr>
            <w:tcW w:w="1234" w:type="dxa"/>
          </w:tcPr>
          <w:p w14:paraId="7752C11F" w14:textId="77777777" w:rsidR="00E76953" w:rsidRDefault="00A36A78">
            <w:r>
              <w:t xml:space="preserve">As a user, I can select and book a </w:t>
            </w:r>
            <w:r>
              <w:t>flight</w:t>
            </w:r>
          </w:p>
        </w:tc>
        <w:tc>
          <w:tcPr>
            <w:tcW w:w="1234" w:type="dxa"/>
          </w:tcPr>
          <w:p w14:paraId="3CC7C7A2" w14:textId="77777777" w:rsidR="00E76953" w:rsidRDefault="00A36A78">
            <w:r>
              <w:t>3</w:t>
            </w:r>
          </w:p>
        </w:tc>
        <w:tc>
          <w:tcPr>
            <w:tcW w:w="1234" w:type="dxa"/>
          </w:tcPr>
          <w:p w14:paraId="574277FA" w14:textId="77777777" w:rsidR="00E76953" w:rsidRDefault="00A36A78">
            <w:r>
              <w:t>High</w:t>
            </w:r>
          </w:p>
        </w:tc>
        <w:tc>
          <w:tcPr>
            <w:tcW w:w="1234" w:type="dxa"/>
          </w:tcPr>
          <w:p w14:paraId="2C01A1C4" w14:textId="74E37DD1" w:rsidR="00E76953" w:rsidRDefault="00755E95">
            <w:r>
              <w:t>Mounika</w:t>
            </w:r>
          </w:p>
        </w:tc>
      </w:tr>
      <w:tr w:rsidR="00E76953" w14:paraId="4D1B9ADB" w14:textId="77777777">
        <w:tc>
          <w:tcPr>
            <w:tcW w:w="1234" w:type="dxa"/>
          </w:tcPr>
          <w:p w14:paraId="1A61FF50" w14:textId="77777777" w:rsidR="00E76953" w:rsidRDefault="00A36A78">
            <w:r>
              <w:t>Sprint-3</w:t>
            </w:r>
          </w:p>
        </w:tc>
        <w:tc>
          <w:tcPr>
            <w:tcW w:w="1234" w:type="dxa"/>
          </w:tcPr>
          <w:p w14:paraId="3C8C69B8" w14:textId="77777777" w:rsidR="00E76953" w:rsidRDefault="00E76953"/>
        </w:tc>
        <w:tc>
          <w:tcPr>
            <w:tcW w:w="1234" w:type="dxa"/>
          </w:tcPr>
          <w:p w14:paraId="71C08085" w14:textId="77777777" w:rsidR="00E76953" w:rsidRDefault="00A36A78">
            <w:r>
              <w:t>USN-9</w:t>
            </w:r>
          </w:p>
        </w:tc>
        <w:tc>
          <w:tcPr>
            <w:tcW w:w="1234" w:type="dxa"/>
          </w:tcPr>
          <w:p w14:paraId="010F75DE" w14:textId="77777777" w:rsidR="00E76953" w:rsidRDefault="00A36A78">
            <w:r>
              <w:t>As a user, I can make payment through online methods</w:t>
            </w:r>
          </w:p>
        </w:tc>
        <w:tc>
          <w:tcPr>
            <w:tcW w:w="1234" w:type="dxa"/>
          </w:tcPr>
          <w:p w14:paraId="49296964" w14:textId="77777777" w:rsidR="00E76953" w:rsidRDefault="00A36A78">
            <w:r>
              <w:t>4</w:t>
            </w:r>
          </w:p>
        </w:tc>
        <w:tc>
          <w:tcPr>
            <w:tcW w:w="1234" w:type="dxa"/>
          </w:tcPr>
          <w:p w14:paraId="54BCED75" w14:textId="77777777" w:rsidR="00E76953" w:rsidRDefault="00A36A78">
            <w:r>
              <w:t>High</w:t>
            </w:r>
          </w:p>
        </w:tc>
        <w:tc>
          <w:tcPr>
            <w:tcW w:w="1234" w:type="dxa"/>
          </w:tcPr>
          <w:p w14:paraId="6EEE756C" w14:textId="2C55CC08" w:rsidR="00E76953" w:rsidRDefault="00755E95">
            <w:r>
              <w:t>Mounika</w:t>
            </w:r>
          </w:p>
        </w:tc>
      </w:tr>
      <w:tr w:rsidR="00E76953" w14:paraId="12D06217" w14:textId="77777777">
        <w:tc>
          <w:tcPr>
            <w:tcW w:w="1234" w:type="dxa"/>
          </w:tcPr>
          <w:p w14:paraId="3710AFAE" w14:textId="77777777" w:rsidR="00E76953" w:rsidRDefault="00A36A78">
            <w:r>
              <w:t>Sprint-4</w:t>
            </w:r>
          </w:p>
        </w:tc>
        <w:tc>
          <w:tcPr>
            <w:tcW w:w="1234" w:type="dxa"/>
          </w:tcPr>
          <w:p w14:paraId="1630842D" w14:textId="77777777" w:rsidR="00E76953" w:rsidRDefault="00A36A78">
            <w:r>
              <w:t>Booking History</w:t>
            </w:r>
          </w:p>
        </w:tc>
        <w:tc>
          <w:tcPr>
            <w:tcW w:w="1234" w:type="dxa"/>
          </w:tcPr>
          <w:p w14:paraId="5E4B5D48" w14:textId="77777777" w:rsidR="00E76953" w:rsidRDefault="00A36A78">
            <w:r>
              <w:t>USN-10</w:t>
            </w:r>
          </w:p>
        </w:tc>
        <w:tc>
          <w:tcPr>
            <w:tcW w:w="1234" w:type="dxa"/>
          </w:tcPr>
          <w:p w14:paraId="0C467012" w14:textId="77777777" w:rsidR="00E76953" w:rsidRDefault="00A36A78">
            <w:r>
              <w:t>As a user, I can view my previous flight bookings</w:t>
            </w:r>
          </w:p>
        </w:tc>
        <w:tc>
          <w:tcPr>
            <w:tcW w:w="1234" w:type="dxa"/>
          </w:tcPr>
          <w:p w14:paraId="05461F03" w14:textId="77777777" w:rsidR="00E76953" w:rsidRDefault="00A36A78">
            <w:r>
              <w:t>3</w:t>
            </w:r>
          </w:p>
        </w:tc>
        <w:tc>
          <w:tcPr>
            <w:tcW w:w="1234" w:type="dxa"/>
          </w:tcPr>
          <w:p w14:paraId="6E20599A" w14:textId="77777777" w:rsidR="00E76953" w:rsidRDefault="00A36A78">
            <w:r>
              <w:t>Medium</w:t>
            </w:r>
          </w:p>
        </w:tc>
        <w:tc>
          <w:tcPr>
            <w:tcW w:w="1234" w:type="dxa"/>
          </w:tcPr>
          <w:p w14:paraId="6A1A6CE4" w14:textId="462FA83F" w:rsidR="00E76953" w:rsidRDefault="00755E95">
            <w:r>
              <w:t>Sandya</w:t>
            </w:r>
          </w:p>
        </w:tc>
      </w:tr>
      <w:tr w:rsidR="00E76953" w14:paraId="1F2B6202" w14:textId="77777777" w:rsidTr="00755E95">
        <w:trPr>
          <w:trHeight w:val="2208"/>
        </w:trPr>
        <w:tc>
          <w:tcPr>
            <w:tcW w:w="1234" w:type="dxa"/>
          </w:tcPr>
          <w:p w14:paraId="5F4FB81D" w14:textId="77777777" w:rsidR="00E76953" w:rsidRDefault="00A36A78">
            <w:r>
              <w:t>Sprint-4</w:t>
            </w:r>
          </w:p>
        </w:tc>
        <w:tc>
          <w:tcPr>
            <w:tcW w:w="1234" w:type="dxa"/>
          </w:tcPr>
          <w:p w14:paraId="10570D60" w14:textId="77777777" w:rsidR="00E76953" w:rsidRDefault="00A36A78">
            <w:r>
              <w:t>Dashboard</w:t>
            </w:r>
          </w:p>
        </w:tc>
        <w:tc>
          <w:tcPr>
            <w:tcW w:w="1234" w:type="dxa"/>
          </w:tcPr>
          <w:p w14:paraId="76A8D15F" w14:textId="77777777" w:rsidR="00E76953" w:rsidRDefault="00A36A78">
            <w:r>
              <w:t>USN-11</w:t>
            </w:r>
          </w:p>
        </w:tc>
        <w:tc>
          <w:tcPr>
            <w:tcW w:w="1234" w:type="dxa"/>
          </w:tcPr>
          <w:p w14:paraId="45751DE0" w14:textId="54CB4A97" w:rsidR="00E76953" w:rsidRDefault="00A36A78">
            <w:r>
              <w:t xml:space="preserve">As a user, I can see upcoming </w:t>
            </w:r>
            <w:r>
              <w:t>flights and recent activity on the</w:t>
            </w:r>
            <w:r w:rsidR="00755E95">
              <w:t xml:space="preserve"> </w:t>
            </w:r>
            <w:r>
              <w:t>dashboard</w:t>
            </w:r>
          </w:p>
        </w:tc>
        <w:tc>
          <w:tcPr>
            <w:tcW w:w="1234" w:type="dxa"/>
          </w:tcPr>
          <w:p w14:paraId="3907F7A9" w14:textId="77777777" w:rsidR="00E76953" w:rsidRDefault="00A36A78">
            <w:r>
              <w:t>3</w:t>
            </w:r>
          </w:p>
        </w:tc>
        <w:tc>
          <w:tcPr>
            <w:tcW w:w="1234" w:type="dxa"/>
          </w:tcPr>
          <w:p w14:paraId="01B4EDB5" w14:textId="77777777" w:rsidR="00E76953" w:rsidRDefault="00A36A78">
            <w:r>
              <w:t>Medium</w:t>
            </w:r>
          </w:p>
        </w:tc>
        <w:tc>
          <w:tcPr>
            <w:tcW w:w="1234" w:type="dxa"/>
          </w:tcPr>
          <w:p w14:paraId="150FEE08" w14:textId="68DD83AF" w:rsidR="00E76953" w:rsidRDefault="00755E95">
            <w:r>
              <w:t>Sandya</w:t>
            </w:r>
          </w:p>
        </w:tc>
      </w:tr>
    </w:tbl>
    <w:p w14:paraId="5E5B9A93" w14:textId="77777777" w:rsidR="00E76953" w:rsidRPr="00D61491" w:rsidRDefault="00A36A78">
      <w:pPr>
        <w:pStyle w:val="Heading1"/>
        <w:rPr>
          <w:color w:val="000000" w:themeColor="text1"/>
        </w:rPr>
      </w:pPr>
      <w:r w:rsidRPr="00D61491">
        <w:rPr>
          <w:color w:val="000000" w:themeColor="text1"/>
        </w:rPr>
        <w:t>Project Tracker, Velocity &amp; Burndown Chart (4 Marks)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6"/>
        <w:gridCol w:w="1215"/>
        <w:gridCol w:w="1229"/>
        <w:gridCol w:w="1214"/>
        <w:gridCol w:w="1234"/>
        <w:gridCol w:w="1308"/>
        <w:gridCol w:w="1224"/>
      </w:tblGrid>
      <w:tr w:rsidR="00E76953" w14:paraId="0273A1EF" w14:textId="77777777">
        <w:tc>
          <w:tcPr>
            <w:tcW w:w="1234" w:type="dxa"/>
          </w:tcPr>
          <w:p w14:paraId="7B45EDEA" w14:textId="77777777" w:rsidR="00E76953" w:rsidRPr="00D61491" w:rsidRDefault="00A36A78">
            <w:pPr>
              <w:rPr>
                <w:b/>
                <w:bCs/>
              </w:rPr>
            </w:pPr>
            <w:r w:rsidRPr="00D61491">
              <w:rPr>
                <w:b/>
                <w:bCs/>
              </w:rPr>
              <w:t>Sprint</w:t>
            </w:r>
          </w:p>
        </w:tc>
        <w:tc>
          <w:tcPr>
            <w:tcW w:w="1234" w:type="dxa"/>
          </w:tcPr>
          <w:p w14:paraId="44C51528" w14:textId="77777777" w:rsidR="00E76953" w:rsidRPr="00D61491" w:rsidRDefault="00A36A78">
            <w:pPr>
              <w:rPr>
                <w:b/>
                <w:bCs/>
              </w:rPr>
            </w:pPr>
            <w:r w:rsidRPr="00D61491">
              <w:rPr>
                <w:b/>
                <w:bCs/>
              </w:rPr>
              <w:t>Total Story Points</w:t>
            </w:r>
          </w:p>
        </w:tc>
        <w:tc>
          <w:tcPr>
            <w:tcW w:w="1234" w:type="dxa"/>
          </w:tcPr>
          <w:p w14:paraId="57C96FC7" w14:textId="77777777" w:rsidR="00E76953" w:rsidRPr="00D61491" w:rsidRDefault="00A36A78">
            <w:pPr>
              <w:rPr>
                <w:b/>
                <w:bCs/>
              </w:rPr>
            </w:pPr>
            <w:r w:rsidRPr="00D61491">
              <w:rPr>
                <w:b/>
                <w:bCs/>
              </w:rPr>
              <w:t>Duration</w:t>
            </w:r>
          </w:p>
        </w:tc>
        <w:tc>
          <w:tcPr>
            <w:tcW w:w="1234" w:type="dxa"/>
          </w:tcPr>
          <w:p w14:paraId="65D213BC" w14:textId="77777777" w:rsidR="00E76953" w:rsidRPr="00D61491" w:rsidRDefault="00A36A78">
            <w:pPr>
              <w:rPr>
                <w:b/>
                <w:bCs/>
              </w:rPr>
            </w:pPr>
            <w:r w:rsidRPr="00D61491">
              <w:rPr>
                <w:b/>
                <w:bCs/>
              </w:rPr>
              <w:t>Sprint Start Date</w:t>
            </w:r>
          </w:p>
        </w:tc>
        <w:tc>
          <w:tcPr>
            <w:tcW w:w="1234" w:type="dxa"/>
          </w:tcPr>
          <w:p w14:paraId="474C0975" w14:textId="77777777" w:rsidR="00E76953" w:rsidRPr="00D61491" w:rsidRDefault="00A36A78">
            <w:pPr>
              <w:rPr>
                <w:b/>
                <w:bCs/>
              </w:rPr>
            </w:pPr>
            <w:r w:rsidRPr="00D61491">
              <w:rPr>
                <w:b/>
                <w:bCs/>
              </w:rPr>
              <w:t>Sprint End Date (Planned)</w:t>
            </w:r>
          </w:p>
        </w:tc>
        <w:tc>
          <w:tcPr>
            <w:tcW w:w="1234" w:type="dxa"/>
          </w:tcPr>
          <w:p w14:paraId="4B13B880" w14:textId="77777777" w:rsidR="00E76953" w:rsidRPr="00D61491" w:rsidRDefault="00A36A78">
            <w:pPr>
              <w:rPr>
                <w:b/>
                <w:bCs/>
              </w:rPr>
            </w:pPr>
            <w:r w:rsidRPr="00D61491">
              <w:rPr>
                <w:b/>
                <w:bCs/>
              </w:rPr>
              <w:t>Story Points Completed (as on Planned End Date</w:t>
            </w:r>
            <w:r w:rsidRPr="00D61491">
              <w:rPr>
                <w:b/>
                <w:bCs/>
              </w:rPr>
              <w:t>)</w:t>
            </w:r>
          </w:p>
        </w:tc>
        <w:tc>
          <w:tcPr>
            <w:tcW w:w="1234" w:type="dxa"/>
          </w:tcPr>
          <w:p w14:paraId="4E99EF06" w14:textId="77777777" w:rsidR="00E76953" w:rsidRPr="00D61491" w:rsidRDefault="00A36A78">
            <w:pPr>
              <w:rPr>
                <w:b/>
                <w:bCs/>
              </w:rPr>
            </w:pPr>
            <w:r w:rsidRPr="00D61491">
              <w:rPr>
                <w:b/>
                <w:bCs/>
              </w:rPr>
              <w:t>Sprint Release Date (Actual)</w:t>
            </w:r>
          </w:p>
        </w:tc>
      </w:tr>
      <w:tr w:rsidR="00E76953" w14:paraId="775C509C" w14:textId="77777777">
        <w:tc>
          <w:tcPr>
            <w:tcW w:w="1234" w:type="dxa"/>
          </w:tcPr>
          <w:p w14:paraId="2917FEC1" w14:textId="77777777" w:rsidR="00E76953" w:rsidRDefault="00A36A78">
            <w:r>
              <w:t>Sprint-1</w:t>
            </w:r>
          </w:p>
        </w:tc>
        <w:tc>
          <w:tcPr>
            <w:tcW w:w="1234" w:type="dxa"/>
          </w:tcPr>
          <w:p w14:paraId="1894FD0C" w14:textId="77777777" w:rsidR="00E76953" w:rsidRDefault="00A36A78">
            <w:r>
              <w:t>6</w:t>
            </w:r>
          </w:p>
        </w:tc>
        <w:tc>
          <w:tcPr>
            <w:tcW w:w="1234" w:type="dxa"/>
          </w:tcPr>
          <w:p w14:paraId="26BC720E" w14:textId="77777777" w:rsidR="00E76953" w:rsidRDefault="00A36A78">
            <w:r>
              <w:t>6 Days</w:t>
            </w:r>
          </w:p>
        </w:tc>
        <w:tc>
          <w:tcPr>
            <w:tcW w:w="1234" w:type="dxa"/>
          </w:tcPr>
          <w:p w14:paraId="26703B82" w14:textId="15B5E956" w:rsidR="00E76953" w:rsidRDefault="00E961E7">
            <w:r>
              <w:t>10 Jun</w:t>
            </w:r>
            <w:r w:rsidR="00A36A78">
              <w:t xml:space="preserve"> 202</w:t>
            </w:r>
            <w:r>
              <w:t>5</w:t>
            </w:r>
          </w:p>
        </w:tc>
        <w:tc>
          <w:tcPr>
            <w:tcW w:w="1234" w:type="dxa"/>
          </w:tcPr>
          <w:p w14:paraId="3AA7BB73" w14:textId="25AE65EF" w:rsidR="00E76953" w:rsidRDefault="00E961E7">
            <w:r>
              <w:t>15</w:t>
            </w:r>
            <w:r w:rsidR="00A36A78">
              <w:t xml:space="preserve"> </w:t>
            </w:r>
            <w:r>
              <w:t>Jun</w:t>
            </w:r>
            <w:r w:rsidR="00A36A78">
              <w:t xml:space="preserve"> 202</w:t>
            </w:r>
            <w:r>
              <w:t>5</w:t>
            </w:r>
          </w:p>
        </w:tc>
        <w:tc>
          <w:tcPr>
            <w:tcW w:w="1234" w:type="dxa"/>
          </w:tcPr>
          <w:p w14:paraId="4FCF00B8" w14:textId="77777777" w:rsidR="00E76953" w:rsidRDefault="00A36A78">
            <w:r>
              <w:t>6</w:t>
            </w:r>
          </w:p>
        </w:tc>
        <w:tc>
          <w:tcPr>
            <w:tcW w:w="1234" w:type="dxa"/>
          </w:tcPr>
          <w:p w14:paraId="535B79CB" w14:textId="0D43C68F" w:rsidR="00E76953" w:rsidRDefault="00E961E7">
            <w:r>
              <w:t>15</w:t>
            </w:r>
            <w:r w:rsidR="00A36A78">
              <w:t xml:space="preserve"> </w:t>
            </w:r>
            <w:r>
              <w:t>Jun</w:t>
            </w:r>
            <w:r w:rsidR="00A36A78">
              <w:t xml:space="preserve"> 202</w:t>
            </w:r>
            <w:r>
              <w:t>5</w:t>
            </w:r>
          </w:p>
        </w:tc>
      </w:tr>
      <w:tr w:rsidR="00E76953" w14:paraId="3D1E97FE" w14:textId="77777777">
        <w:tc>
          <w:tcPr>
            <w:tcW w:w="1234" w:type="dxa"/>
          </w:tcPr>
          <w:p w14:paraId="2B8D7825" w14:textId="77777777" w:rsidR="00E76953" w:rsidRDefault="00A36A78">
            <w:r>
              <w:t>Sprint-2</w:t>
            </w:r>
          </w:p>
        </w:tc>
        <w:tc>
          <w:tcPr>
            <w:tcW w:w="1234" w:type="dxa"/>
          </w:tcPr>
          <w:p w14:paraId="6D46E680" w14:textId="77777777" w:rsidR="00E76953" w:rsidRDefault="00A36A78">
            <w:r>
              <w:t>7</w:t>
            </w:r>
          </w:p>
        </w:tc>
        <w:tc>
          <w:tcPr>
            <w:tcW w:w="1234" w:type="dxa"/>
          </w:tcPr>
          <w:p w14:paraId="5405AC24" w14:textId="77777777" w:rsidR="00E76953" w:rsidRDefault="00A36A78">
            <w:r>
              <w:t>6 Days</w:t>
            </w:r>
          </w:p>
        </w:tc>
        <w:tc>
          <w:tcPr>
            <w:tcW w:w="1234" w:type="dxa"/>
          </w:tcPr>
          <w:p w14:paraId="78A9D3CA" w14:textId="4AB24E14" w:rsidR="00E76953" w:rsidRDefault="00E961E7">
            <w:r>
              <w:t>17</w:t>
            </w:r>
            <w:r w:rsidR="00A36A78">
              <w:t xml:space="preserve"> </w:t>
            </w:r>
            <w:r>
              <w:t>Jun</w:t>
            </w:r>
            <w:r w:rsidR="00A36A78">
              <w:t xml:space="preserve"> 202</w:t>
            </w:r>
            <w:r>
              <w:t>5</w:t>
            </w:r>
          </w:p>
        </w:tc>
        <w:tc>
          <w:tcPr>
            <w:tcW w:w="1234" w:type="dxa"/>
          </w:tcPr>
          <w:p w14:paraId="262EF01C" w14:textId="46C8E308" w:rsidR="00E76953" w:rsidRDefault="00E961E7">
            <w:r>
              <w:t>22</w:t>
            </w:r>
            <w:r w:rsidR="00A36A78">
              <w:t xml:space="preserve"> </w:t>
            </w:r>
            <w:r>
              <w:t xml:space="preserve">Jun </w:t>
            </w:r>
            <w:r w:rsidR="00A36A78">
              <w:t>202</w:t>
            </w:r>
            <w:r>
              <w:t>5</w:t>
            </w:r>
          </w:p>
        </w:tc>
        <w:tc>
          <w:tcPr>
            <w:tcW w:w="1234" w:type="dxa"/>
          </w:tcPr>
          <w:p w14:paraId="71BE223C" w14:textId="77777777" w:rsidR="00E76953" w:rsidRDefault="00A36A78">
            <w:r>
              <w:t>7</w:t>
            </w:r>
          </w:p>
        </w:tc>
        <w:tc>
          <w:tcPr>
            <w:tcW w:w="1234" w:type="dxa"/>
          </w:tcPr>
          <w:p w14:paraId="26343D40" w14:textId="3DA36E4D" w:rsidR="00E76953" w:rsidRDefault="00E961E7">
            <w:r>
              <w:t>22</w:t>
            </w:r>
            <w:r w:rsidR="00A36A78">
              <w:t xml:space="preserve"> </w:t>
            </w:r>
            <w:r>
              <w:t>Jun</w:t>
            </w:r>
            <w:r w:rsidR="00A36A78">
              <w:t xml:space="preserve"> 202</w:t>
            </w:r>
            <w:r>
              <w:t>5</w:t>
            </w:r>
          </w:p>
        </w:tc>
      </w:tr>
      <w:tr w:rsidR="00E76953" w14:paraId="6122F28C" w14:textId="77777777">
        <w:tc>
          <w:tcPr>
            <w:tcW w:w="1234" w:type="dxa"/>
          </w:tcPr>
          <w:p w14:paraId="59B9B9A6" w14:textId="77777777" w:rsidR="00E76953" w:rsidRDefault="00A36A78">
            <w:r>
              <w:t>Sprint-3</w:t>
            </w:r>
          </w:p>
        </w:tc>
        <w:tc>
          <w:tcPr>
            <w:tcW w:w="1234" w:type="dxa"/>
          </w:tcPr>
          <w:p w14:paraId="4513EEFE" w14:textId="77777777" w:rsidR="00E76953" w:rsidRDefault="00A36A78">
            <w:r>
              <w:t>7</w:t>
            </w:r>
          </w:p>
        </w:tc>
        <w:tc>
          <w:tcPr>
            <w:tcW w:w="1234" w:type="dxa"/>
          </w:tcPr>
          <w:p w14:paraId="28C47060" w14:textId="77777777" w:rsidR="00E76953" w:rsidRDefault="00A36A78">
            <w:r>
              <w:t>6 Days</w:t>
            </w:r>
          </w:p>
        </w:tc>
        <w:tc>
          <w:tcPr>
            <w:tcW w:w="1234" w:type="dxa"/>
          </w:tcPr>
          <w:p w14:paraId="1317CE25" w14:textId="059D9AB2" w:rsidR="00E76953" w:rsidRDefault="00E961E7">
            <w:r>
              <w:t>24</w:t>
            </w:r>
            <w:r w:rsidR="00A36A78">
              <w:t xml:space="preserve"> </w:t>
            </w:r>
            <w:r>
              <w:t>Jun</w:t>
            </w:r>
            <w:r w:rsidR="00A36A78">
              <w:t xml:space="preserve"> 202</w:t>
            </w:r>
            <w:r>
              <w:t>5</w:t>
            </w:r>
          </w:p>
        </w:tc>
        <w:tc>
          <w:tcPr>
            <w:tcW w:w="1234" w:type="dxa"/>
          </w:tcPr>
          <w:p w14:paraId="134C2EEC" w14:textId="68B2BEDC" w:rsidR="00E76953" w:rsidRDefault="00E961E7">
            <w:r>
              <w:t>29</w:t>
            </w:r>
            <w:r w:rsidR="00A36A78">
              <w:t xml:space="preserve"> </w:t>
            </w:r>
            <w:r>
              <w:t>Jun</w:t>
            </w:r>
            <w:r w:rsidR="00A36A78">
              <w:t xml:space="preserve"> 202</w:t>
            </w:r>
            <w:r>
              <w:t>5</w:t>
            </w:r>
          </w:p>
        </w:tc>
        <w:tc>
          <w:tcPr>
            <w:tcW w:w="1234" w:type="dxa"/>
          </w:tcPr>
          <w:p w14:paraId="6CB0C02A" w14:textId="77777777" w:rsidR="00E76953" w:rsidRDefault="00A36A78">
            <w:r>
              <w:t>7</w:t>
            </w:r>
          </w:p>
        </w:tc>
        <w:tc>
          <w:tcPr>
            <w:tcW w:w="1234" w:type="dxa"/>
          </w:tcPr>
          <w:p w14:paraId="53C90072" w14:textId="0BD9CD4A" w:rsidR="00E76953" w:rsidRDefault="00E961E7">
            <w:r>
              <w:t>29</w:t>
            </w:r>
            <w:r w:rsidR="00A36A78">
              <w:t xml:space="preserve"> Jun</w:t>
            </w:r>
            <w:r w:rsidR="00A36A78">
              <w:t xml:space="preserve"> </w:t>
            </w:r>
            <w:r w:rsidR="00A36A78">
              <w:t>2025</w:t>
            </w:r>
          </w:p>
        </w:tc>
      </w:tr>
      <w:tr w:rsidR="00E76953" w14:paraId="3B72AA69" w14:textId="77777777">
        <w:tc>
          <w:tcPr>
            <w:tcW w:w="1234" w:type="dxa"/>
          </w:tcPr>
          <w:p w14:paraId="14BFDC99" w14:textId="77777777" w:rsidR="00E76953" w:rsidRDefault="00A36A78">
            <w:r>
              <w:t>Sprint-4</w:t>
            </w:r>
          </w:p>
        </w:tc>
        <w:tc>
          <w:tcPr>
            <w:tcW w:w="1234" w:type="dxa"/>
          </w:tcPr>
          <w:p w14:paraId="1F7E971A" w14:textId="77777777" w:rsidR="00E76953" w:rsidRDefault="00A36A78">
            <w:r>
              <w:t>6</w:t>
            </w:r>
          </w:p>
        </w:tc>
        <w:tc>
          <w:tcPr>
            <w:tcW w:w="1234" w:type="dxa"/>
          </w:tcPr>
          <w:p w14:paraId="567778CA" w14:textId="77777777" w:rsidR="00E76953" w:rsidRDefault="00A36A78">
            <w:r>
              <w:t>6 Days</w:t>
            </w:r>
          </w:p>
        </w:tc>
        <w:tc>
          <w:tcPr>
            <w:tcW w:w="1234" w:type="dxa"/>
          </w:tcPr>
          <w:p w14:paraId="4061CE00" w14:textId="7B0FD53D" w:rsidR="00E76953" w:rsidRDefault="00E961E7">
            <w:r>
              <w:t>01</w:t>
            </w:r>
            <w:r w:rsidR="00A36A78">
              <w:t xml:space="preserve"> </w:t>
            </w:r>
            <w:r>
              <w:t>Jul</w:t>
            </w:r>
            <w:r w:rsidR="00A36A78">
              <w:t xml:space="preserve"> 202</w:t>
            </w:r>
            <w:r>
              <w:t>5</w:t>
            </w:r>
          </w:p>
        </w:tc>
        <w:tc>
          <w:tcPr>
            <w:tcW w:w="1234" w:type="dxa"/>
          </w:tcPr>
          <w:p w14:paraId="0328B011" w14:textId="63A1159C" w:rsidR="00E76953" w:rsidRDefault="00E961E7">
            <w:r>
              <w:t>06</w:t>
            </w:r>
            <w:r w:rsidR="00A36A78">
              <w:t xml:space="preserve"> </w:t>
            </w:r>
            <w:r>
              <w:t>Jul</w:t>
            </w:r>
            <w:r w:rsidR="00A36A78">
              <w:t xml:space="preserve"> 202</w:t>
            </w:r>
            <w:r>
              <w:t>5</w:t>
            </w:r>
          </w:p>
        </w:tc>
        <w:tc>
          <w:tcPr>
            <w:tcW w:w="1234" w:type="dxa"/>
          </w:tcPr>
          <w:p w14:paraId="4AF73C64" w14:textId="77777777" w:rsidR="00E76953" w:rsidRDefault="00A36A78">
            <w:r>
              <w:t>6</w:t>
            </w:r>
          </w:p>
        </w:tc>
        <w:tc>
          <w:tcPr>
            <w:tcW w:w="1234" w:type="dxa"/>
          </w:tcPr>
          <w:p w14:paraId="09D4955C" w14:textId="1C512882" w:rsidR="00E76953" w:rsidRDefault="00E961E7">
            <w:r>
              <w:t>06</w:t>
            </w:r>
            <w:r w:rsidR="00A36A78">
              <w:t xml:space="preserve"> </w:t>
            </w:r>
            <w:r>
              <w:t>Jul</w:t>
            </w:r>
            <w:r w:rsidR="00A36A78">
              <w:t xml:space="preserve"> 202</w:t>
            </w:r>
            <w:r>
              <w:t>5</w:t>
            </w:r>
          </w:p>
        </w:tc>
      </w:tr>
    </w:tbl>
    <w:p w14:paraId="39005CA1" w14:textId="77777777" w:rsidR="00E76953" w:rsidRPr="00D61491" w:rsidRDefault="00A36A78">
      <w:pPr>
        <w:pStyle w:val="Heading2"/>
        <w:rPr>
          <w:color w:val="000000" w:themeColor="text1"/>
        </w:rPr>
      </w:pPr>
      <w:r w:rsidRPr="00D61491">
        <w:rPr>
          <w:color w:val="000000" w:themeColor="text1"/>
        </w:rPr>
        <w:t xml:space="preserve">Velocity </w:t>
      </w:r>
      <w:r w:rsidRPr="00D61491">
        <w:rPr>
          <w:color w:val="000000" w:themeColor="text1"/>
        </w:rPr>
        <w:t>Calculation</w:t>
      </w:r>
    </w:p>
    <w:p w14:paraId="5DEE6833" w14:textId="77777777" w:rsidR="00E76953" w:rsidRDefault="00A36A78">
      <w:r>
        <w:t>Velocity = Total Story Points Completed / Sprint Duration</w:t>
      </w:r>
      <w:r>
        <w:br/>
        <w:t>Sprint Duration = 6 Days</w:t>
      </w:r>
      <w:r>
        <w:br/>
        <w:t>Story Points per Sprint = 6–7</w:t>
      </w:r>
      <w:r>
        <w:br/>
      </w:r>
      <w:r>
        <w:br/>
        <w:t>Sprint-1 Velocity: 6 ÷ 6 = 1 SP/day</w:t>
      </w:r>
      <w:r>
        <w:br/>
        <w:t>Sprint-2 Velocity: 7 ÷ 6 ≈ 1.17 SP/day</w:t>
      </w:r>
      <w:r>
        <w:br/>
        <w:t>Sprint-3 Velocity: 7 ÷ 6 ≈ 1.17 SP/day</w:t>
      </w:r>
      <w:r>
        <w:br/>
        <w:t xml:space="preserve">Sprint-4 </w:t>
      </w:r>
      <w:r>
        <w:t>Velocity: 6 ÷ 6 = 1 SP/day</w:t>
      </w:r>
      <w:r>
        <w:br/>
      </w:r>
      <w:r>
        <w:br/>
        <w:t>Average Velocity (AV): (6 + 7 + 7 + 6) ÷ (4 sprints × 6 days) = 26 ÷ 24 ≈ 1.08 SP/day</w:t>
      </w:r>
    </w:p>
    <w:p w14:paraId="0943C485" w14:textId="77777777" w:rsidR="00A36A78" w:rsidRDefault="00A36A78"/>
    <w:p w14:paraId="1E2052F5" w14:textId="77777777" w:rsidR="00E76953" w:rsidRPr="00D61491" w:rsidRDefault="00A36A78">
      <w:pPr>
        <w:pStyle w:val="Heading2"/>
        <w:rPr>
          <w:color w:val="000000" w:themeColor="text1"/>
        </w:rPr>
      </w:pPr>
      <w:r w:rsidRPr="00D61491">
        <w:rPr>
          <w:color w:val="000000" w:themeColor="text1"/>
        </w:rPr>
        <w:t>Burndown Chart (Simple Format)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6953" w14:paraId="594AE96E" w14:textId="77777777">
        <w:tc>
          <w:tcPr>
            <w:tcW w:w="2880" w:type="dxa"/>
          </w:tcPr>
          <w:p w14:paraId="591B4018" w14:textId="77777777" w:rsidR="00E76953" w:rsidRDefault="00A36A78">
            <w:r>
              <w:t>Day</w:t>
            </w:r>
          </w:p>
        </w:tc>
        <w:tc>
          <w:tcPr>
            <w:tcW w:w="2880" w:type="dxa"/>
          </w:tcPr>
          <w:p w14:paraId="0576B050" w14:textId="77777777" w:rsidR="00E76953" w:rsidRDefault="00A36A78">
            <w:r>
              <w:t>Planned Points Remaining</w:t>
            </w:r>
          </w:p>
        </w:tc>
        <w:tc>
          <w:tcPr>
            <w:tcW w:w="2880" w:type="dxa"/>
          </w:tcPr>
          <w:p w14:paraId="3556AD80" w14:textId="77777777" w:rsidR="00E76953" w:rsidRDefault="00A36A78">
            <w:r>
              <w:t>Actual Points Remaining</w:t>
            </w:r>
          </w:p>
        </w:tc>
      </w:tr>
      <w:tr w:rsidR="00E76953" w14:paraId="715B2393" w14:textId="77777777">
        <w:tc>
          <w:tcPr>
            <w:tcW w:w="2880" w:type="dxa"/>
          </w:tcPr>
          <w:p w14:paraId="29EA0A50" w14:textId="77777777" w:rsidR="00E76953" w:rsidRDefault="00A36A78">
            <w:r>
              <w:t>0</w:t>
            </w:r>
          </w:p>
        </w:tc>
        <w:tc>
          <w:tcPr>
            <w:tcW w:w="2880" w:type="dxa"/>
          </w:tcPr>
          <w:p w14:paraId="129A6161" w14:textId="77777777" w:rsidR="00E76953" w:rsidRDefault="00A36A78">
            <w:r>
              <w:t>26</w:t>
            </w:r>
          </w:p>
        </w:tc>
        <w:tc>
          <w:tcPr>
            <w:tcW w:w="2880" w:type="dxa"/>
          </w:tcPr>
          <w:p w14:paraId="47967033" w14:textId="77777777" w:rsidR="00E76953" w:rsidRDefault="00A36A78">
            <w:r>
              <w:t>26</w:t>
            </w:r>
          </w:p>
        </w:tc>
      </w:tr>
      <w:tr w:rsidR="00E76953" w14:paraId="4840AA16" w14:textId="77777777">
        <w:tc>
          <w:tcPr>
            <w:tcW w:w="2880" w:type="dxa"/>
          </w:tcPr>
          <w:p w14:paraId="5070B071" w14:textId="77777777" w:rsidR="00E76953" w:rsidRDefault="00A36A78">
            <w:r>
              <w:t>2</w:t>
            </w:r>
          </w:p>
        </w:tc>
        <w:tc>
          <w:tcPr>
            <w:tcW w:w="2880" w:type="dxa"/>
          </w:tcPr>
          <w:p w14:paraId="0E2DCA94" w14:textId="77777777" w:rsidR="00E76953" w:rsidRDefault="00A36A78">
            <w:r>
              <w:t>20</w:t>
            </w:r>
          </w:p>
        </w:tc>
        <w:tc>
          <w:tcPr>
            <w:tcW w:w="2880" w:type="dxa"/>
          </w:tcPr>
          <w:p w14:paraId="0DC135FC" w14:textId="77777777" w:rsidR="00E76953" w:rsidRDefault="00A36A78">
            <w:r>
              <w:t>22</w:t>
            </w:r>
          </w:p>
        </w:tc>
      </w:tr>
      <w:tr w:rsidR="00E76953" w14:paraId="6A1B5AD5" w14:textId="77777777">
        <w:tc>
          <w:tcPr>
            <w:tcW w:w="2880" w:type="dxa"/>
          </w:tcPr>
          <w:p w14:paraId="73C9E7E7" w14:textId="77777777" w:rsidR="00E76953" w:rsidRDefault="00A36A78">
            <w:r>
              <w:t>4</w:t>
            </w:r>
          </w:p>
        </w:tc>
        <w:tc>
          <w:tcPr>
            <w:tcW w:w="2880" w:type="dxa"/>
          </w:tcPr>
          <w:p w14:paraId="23D287EC" w14:textId="77777777" w:rsidR="00E76953" w:rsidRDefault="00A36A78">
            <w:r>
              <w:t>14</w:t>
            </w:r>
          </w:p>
        </w:tc>
        <w:tc>
          <w:tcPr>
            <w:tcW w:w="2880" w:type="dxa"/>
          </w:tcPr>
          <w:p w14:paraId="5EB53E13" w14:textId="77777777" w:rsidR="00E76953" w:rsidRDefault="00A36A78">
            <w:r>
              <w:t>16</w:t>
            </w:r>
          </w:p>
        </w:tc>
      </w:tr>
      <w:tr w:rsidR="00E76953" w14:paraId="4300DCB5" w14:textId="77777777">
        <w:tc>
          <w:tcPr>
            <w:tcW w:w="2880" w:type="dxa"/>
          </w:tcPr>
          <w:p w14:paraId="367887DA" w14:textId="77777777" w:rsidR="00E76953" w:rsidRDefault="00A36A78">
            <w:r>
              <w:t>6</w:t>
            </w:r>
          </w:p>
        </w:tc>
        <w:tc>
          <w:tcPr>
            <w:tcW w:w="2880" w:type="dxa"/>
          </w:tcPr>
          <w:p w14:paraId="4900944E" w14:textId="77777777" w:rsidR="00E76953" w:rsidRDefault="00A36A78">
            <w:r>
              <w:t>8</w:t>
            </w:r>
          </w:p>
        </w:tc>
        <w:tc>
          <w:tcPr>
            <w:tcW w:w="2880" w:type="dxa"/>
          </w:tcPr>
          <w:p w14:paraId="36465392" w14:textId="77777777" w:rsidR="00E76953" w:rsidRDefault="00A36A78">
            <w:r>
              <w:t>10</w:t>
            </w:r>
          </w:p>
        </w:tc>
      </w:tr>
      <w:tr w:rsidR="00E76953" w14:paraId="2A3431EE" w14:textId="77777777">
        <w:tc>
          <w:tcPr>
            <w:tcW w:w="2880" w:type="dxa"/>
          </w:tcPr>
          <w:p w14:paraId="131FEF56" w14:textId="77777777" w:rsidR="00E76953" w:rsidRDefault="00A36A78">
            <w:r>
              <w:t>8</w:t>
            </w:r>
          </w:p>
        </w:tc>
        <w:tc>
          <w:tcPr>
            <w:tcW w:w="2880" w:type="dxa"/>
          </w:tcPr>
          <w:p w14:paraId="4B2D7914" w14:textId="77777777" w:rsidR="00E76953" w:rsidRDefault="00A36A78">
            <w:r>
              <w:t>4</w:t>
            </w:r>
          </w:p>
        </w:tc>
        <w:tc>
          <w:tcPr>
            <w:tcW w:w="2880" w:type="dxa"/>
          </w:tcPr>
          <w:p w14:paraId="2A8ACF01" w14:textId="77777777" w:rsidR="00E76953" w:rsidRDefault="00A36A78">
            <w:r>
              <w:t>6</w:t>
            </w:r>
          </w:p>
        </w:tc>
      </w:tr>
      <w:tr w:rsidR="00E76953" w14:paraId="055DBAE2" w14:textId="77777777">
        <w:tc>
          <w:tcPr>
            <w:tcW w:w="2880" w:type="dxa"/>
          </w:tcPr>
          <w:p w14:paraId="2F6C45C3" w14:textId="77777777" w:rsidR="00E76953" w:rsidRDefault="00A36A78">
            <w:r>
              <w:t>10</w:t>
            </w:r>
          </w:p>
        </w:tc>
        <w:tc>
          <w:tcPr>
            <w:tcW w:w="2880" w:type="dxa"/>
          </w:tcPr>
          <w:p w14:paraId="67BD1C8F" w14:textId="77777777" w:rsidR="00E76953" w:rsidRDefault="00A36A78">
            <w:r>
              <w:t>0</w:t>
            </w:r>
          </w:p>
        </w:tc>
        <w:tc>
          <w:tcPr>
            <w:tcW w:w="2880" w:type="dxa"/>
          </w:tcPr>
          <w:p w14:paraId="5CFD882B" w14:textId="77777777" w:rsidR="00E76953" w:rsidRDefault="00A36A78">
            <w:r>
              <w:t>0</w:t>
            </w:r>
          </w:p>
        </w:tc>
      </w:tr>
    </w:tbl>
    <w:p w14:paraId="77D71ABC" w14:textId="77777777" w:rsidR="00A36A78" w:rsidRDefault="00A36A7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9938344">
    <w:abstractNumId w:val="8"/>
  </w:num>
  <w:num w:numId="2" w16cid:durableId="2090495845">
    <w:abstractNumId w:val="6"/>
  </w:num>
  <w:num w:numId="3" w16cid:durableId="2022929283">
    <w:abstractNumId w:val="5"/>
  </w:num>
  <w:num w:numId="4" w16cid:durableId="515383974">
    <w:abstractNumId w:val="4"/>
  </w:num>
  <w:num w:numId="5" w16cid:durableId="1443840611">
    <w:abstractNumId w:val="7"/>
  </w:num>
  <w:num w:numId="6" w16cid:durableId="943731300">
    <w:abstractNumId w:val="3"/>
  </w:num>
  <w:num w:numId="7" w16cid:durableId="330639290">
    <w:abstractNumId w:val="2"/>
  </w:num>
  <w:num w:numId="8" w16cid:durableId="1431119746">
    <w:abstractNumId w:val="1"/>
  </w:num>
  <w:num w:numId="9" w16cid:durableId="87276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22C0"/>
    <w:rsid w:val="00755E95"/>
    <w:rsid w:val="00A36A78"/>
    <w:rsid w:val="00AA1D8D"/>
    <w:rsid w:val="00B47730"/>
    <w:rsid w:val="00CB0664"/>
    <w:rsid w:val="00D61491"/>
    <w:rsid w:val="00E76953"/>
    <w:rsid w:val="00E961E7"/>
    <w:rsid w:val="00F66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5A0FD"/>
  <w14:defaultImageDpi w14:val="300"/>
  <w15:docId w15:val="{CF35AD7E-908E-4146-BD48-AC7792AA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Product Backlog, Sprint Schedule, and Estimation (4 Marks)</vt:lpstr>
      <vt:lpstr>Project Tracker, Velocity &amp; Burndown Chart (4 Marks)</vt:lpstr>
      <vt:lpstr>    Velocity Calculation</vt:lpstr>
      <vt:lpstr>    Burndown Chart (Simple Format)</vt:lpstr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Mounika Katta</cp:lastModifiedBy>
  <cp:revision>2</cp:revision>
  <dcterms:created xsi:type="dcterms:W3CDTF">2025-06-28T13:54:00Z</dcterms:created>
  <dcterms:modified xsi:type="dcterms:W3CDTF">2025-06-28T13:54:00Z</dcterms:modified>
  <cp:category/>
</cp:coreProperties>
</file>